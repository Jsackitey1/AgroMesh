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🌾 AgroMesh Development Plan</w:t>
      </w:r>
    </w:p>
    <w:p>
      <w:pPr>
        <w:pStyle w:val="Heading2"/>
      </w:pPr>
      <w:r>
        <w:t>🔹 Phase 1: Planning &amp; Research</w:t>
      </w:r>
    </w:p>
    <w:p>
      <w:r>
        <w:t>Objectives:</w:t>
      </w:r>
    </w:p>
    <w:p>
      <w:r>
        <w:t>• Identify key pain points (e.g., irrigation timing, crop disease, fertilizer misuse).</w:t>
        <w:br/>
        <w:t>• Choose one target crop and community (e.g., maize or cassava in Northern Ghana).</w:t>
        <w:br/>
        <w:t>• Select 2–3 critical sensor metrics (e.g., soil moisture, pH, temperature).</w:t>
      </w:r>
    </w:p>
    <w:p>
      <w:r>
        <w:t>Tasks:</w:t>
      </w:r>
    </w:p>
    <w:p>
      <w:r>
        <w:t>• Interview farmers, agricultural extension officers, and NGOs.</w:t>
        <w:br/>
        <w:t>• Research agronomic best practices for the chosen crop.</w:t>
        <w:br/>
        <w:t>• Finalize hardware list and data requirements.</w:t>
      </w:r>
    </w:p>
    <w:p>
      <w:pPr>
        <w:pStyle w:val="Heading2"/>
      </w:pPr>
      <w:r>
        <w:t>🔹 Phase 2: Hardware &amp; Firmware MVP</w:t>
      </w:r>
    </w:p>
    <w:p>
      <w:r>
        <w:t>Objectives:</w:t>
      </w:r>
    </w:p>
    <w:p>
      <w:r>
        <w:t>• Build a low-cost, solar-powered sensor node that logs soil and weather data.</w:t>
      </w:r>
    </w:p>
    <w:p>
      <w:r>
        <w:t>Hardware:</w:t>
      </w:r>
    </w:p>
    <w:p>
      <w:r>
        <w:t>• Controller: Arduino Nano or ESP8266/ESP32 (for Wi-Fi)</w:t>
        <w:br/>
        <w:t>• Sensors:</w:t>
        <w:br/>
        <w:t xml:space="preserve">  - Soil moisture (capacitive sensor)</w:t>
        <w:br/>
        <w:t xml:space="preserve">  - pH sensor</w:t>
        <w:br/>
        <w:t xml:space="preserve">  - DHT11 or BME280 (for temperature/humidity)</w:t>
        <w:br/>
        <w:t xml:space="preserve">  - Optional: rain sensor, solar power system</w:t>
        <w:br/>
        <w:t>• Power: Solar panel + lithium battery with charge controller</w:t>
      </w:r>
    </w:p>
    <w:p>
      <w:r>
        <w:t>Firmware:</w:t>
      </w:r>
    </w:p>
    <w:p>
      <w:r>
        <w:t>• Arduino IDE for sensor readings</w:t>
        <w:br/>
        <w:t>• Store data locally (SD card) or send via Wi-Fi to Firebase/REST API</w:t>
        <w:br/>
        <w:t>• Add simple logic for LED or buzzer-based alerts (optional)</w:t>
      </w:r>
    </w:p>
    <w:p>
      <w:pPr>
        <w:pStyle w:val="Heading2"/>
      </w:pPr>
      <w:r>
        <w:t>🔹 Phase 3: Backend + AI Setup</w:t>
      </w:r>
    </w:p>
    <w:p>
      <w:r>
        <w:t>Objectives:</w:t>
      </w:r>
    </w:p>
    <w:p>
      <w:r>
        <w:t>• Build cloud data pipeline and dashboard</w:t>
        <w:br/>
        <w:t>• Integrate AI for smart irrigation suggestions</w:t>
      </w:r>
    </w:p>
    <w:p>
      <w:r>
        <w:t>Tasks:</w:t>
      </w:r>
    </w:p>
    <w:p>
      <w:r>
        <w:t>• Create Firebase or FastAPI backend to receive and store data</w:t>
        <w:br/>
        <w:t>• Build dashboard (Streamlit or React) for real-time visualization</w:t>
        <w:br/>
        <w:t>• Train a basic AI model:</w:t>
        <w:br/>
        <w:t xml:space="preserve">  - Use past sensor + weather data</w:t>
        <w:br/>
        <w:t xml:space="preserve">  - Model moisture trends → recommend irrigation times</w:t>
        <w:br/>
        <w:t xml:space="preserve">  - Use scikit-learn or TensorFlow (Colab or local)</w:t>
        <w:br/>
        <w:t>• Integrate SMS alerts using Twilio:</w:t>
        <w:br/>
        <w:t xml:space="preserve">  - “Soil moisture is low. Please irrigate tomorrow morning.”</w:t>
      </w:r>
    </w:p>
    <w:p>
      <w:pPr>
        <w:pStyle w:val="Heading2"/>
      </w:pPr>
      <w:r>
        <w:t>🔹 Phase 4: Community Testing</w:t>
      </w:r>
    </w:p>
    <w:p>
      <w:r>
        <w:t>Objectives:</w:t>
      </w:r>
    </w:p>
    <w:p>
      <w:r>
        <w:t>• Deploy AgroMesh in one real-world farm and observe results</w:t>
      </w:r>
    </w:p>
    <w:p>
      <w:r>
        <w:t>Tasks:</w:t>
      </w:r>
    </w:p>
    <w:p>
      <w:r>
        <w:t>• Train one farmer or extension officer to use the system</w:t>
        <w:br/>
        <w:t>• Test sensor accuracy and solar battery life in the field</w:t>
        <w:br/>
        <w:t>• Collect feedback on dashboard accessibility, language needs, SMS clarity</w:t>
        <w:br/>
        <w:t>• Document success stories and failure points</w:t>
      </w:r>
    </w:p>
    <w:p>
      <w:pPr>
        <w:pStyle w:val="Heading2"/>
      </w:pPr>
      <w:r>
        <w:t>🔹 Phase 5: Iteration + Open Launch</w:t>
      </w:r>
    </w:p>
    <w:p>
      <w:r>
        <w:t>Objectives:</w:t>
      </w:r>
    </w:p>
    <w:p>
      <w:r>
        <w:t>• Finalize MVP version, prepare for open-source release, and share findings</w:t>
      </w:r>
    </w:p>
    <w:p>
      <w:r>
        <w:t>Tasks:</w:t>
      </w:r>
    </w:p>
    <w:p>
      <w:r>
        <w:t>• Refine sensor enclosure (e.g., waterproof casing)</w:t>
        <w:br/>
        <w:t>• Improve model accuracy with field data</w:t>
        <w:br/>
        <w:t>• Polish documentation (setup guides, videos)</w:t>
        <w:br/>
        <w:t>• Launch GitHub repo and project website</w:t>
        <w:br/>
        <w:t>• Pitch project to schools, NGOs, or competitions</w:t>
      </w:r>
    </w:p>
    <w:p>
      <w:pPr>
        <w:pStyle w:val="Heading2"/>
      </w:pPr>
      <w:r>
        <w:t>🧠 Stretch Goals (Post-MVP)</w:t>
      </w:r>
    </w:p>
    <w:p>
      <w:r>
        <w:t>• Add yield forecasting using historical + live sensor data</w:t>
        <w:br/>
        <w:t>• Support multiple sensor nodes in a mesh or cluster</w:t>
        <w:br/>
        <w:t>• Build a mobile app or PWA (Progressive Web App)</w:t>
        <w:br/>
        <w:t>• Translate dashboard + SMS into local languages</w:t>
        <w:br/>
        <w:t>• Include NPK soil nutrient sensors (advanced)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